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
<Relationships xmlns="http://schemas.openxmlformats.org/package/2006/relationships">
   <Relationship Target="word/document.xml" Type="http://schemas.openxmlformats.org/officeDocument/2006/relationships/officeDocument" Id="rId1"/>
   <Relationship Target="docProps/core.xml" Type="http://schemas.openxmlformats.org/package/2006/relationships/metadata/core-properties" Id="rId2"/>
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3 (Apache licensed) using ECLIPSELINK_MOXy JAXB in Homebrew Java 17.0.13 on Mac OS X -->
    <w:p>
      <w:pPr>
        <w:spacing w:before="161" w:after="161"/>
        <w:ind w:left="1440"/>
        <w:jc w:val="left"/>
      </w:pPr>
      <w:r>
        <w:rPr>
          <w:rFonts w:ascii="Arial" w:hAnsi="Arial"/>
          <w:b/>
          <w:i w:val="false"/>
          <w:color w:val="3c90e4"/>
          <w:sz w:val="44"/>
        </w:rPr>
        <w:t>Invoice #INV-12345</w:t>
      </w:r>
    </w:p>
    <w:p>
      <w:pPr>
        <w:spacing w:before="180" w:after="180"/>
        <w:ind w:left="1440"/>
        <w:jc w:val="left"/>
      </w:pPr>
      <w:r>
        <w:rPr>
          <w:rFonts w:ascii="Arial" w:hAnsi="Arial"/>
          <w:b/>
          <w:i w:val="false"/>
          <w:color w:val="000000"/>
          <w:sz w:val="33"/>
        </w:rPr>
        <w:t>Document Information</w:t>
      </w:r>
    </w:p>
    <w:p>
      <w:pPr>
        <w:spacing w:before="269" w:after="269"/>
        <w:ind w:left="144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Generated on: 2025-03-05</w:t>
      </w:r>
    </w:p>
    <w:p>
      <w:pPr>
        <w:spacing w:before="269" w:after="269"/>
        <w:ind w:left="144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Document ID: INV-12345</w:t>
      </w:r>
    </w:p>
    <w:p>
      <w:pPr>
        <w:spacing w:before="180" w:after="180"/>
        <w:ind w:left="1440"/>
        <w:jc w:val="left"/>
      </w:pPr>
      <w:r>
        <w:rPr>
          <w:rFonts w:ascii="Arial" w:hAnsi="Arial"/>
          <w:b/>
          <w:i w:val="false"/>
          <w:color w:val="000000"/>
          <w:sz w:val="33"/>
        </w:rPr>
        <w:t>Client Details</w:t>
      </w:r>
    </w:p>
    <w:p>
      <w:pPr>
        <w:spacing w:before="269" w:after="269"/>
        <w:ind w:left="1440"/>
        <w:jc w:val="left"/>
      </w:pPr>
      <w:r>
        <w:rPr>
          <w:rFonts w:ascii="Arial" w:hAnsi="Arial"/>
          <w:b/>
          <w:i w:val="false"/>
          <w:color w:val="000000"/>
          <w:sz w:val="22"/>
        </w:rPr>
        <w:t>Name: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John Smith</w:t>
      </w:r>
      <w:r>
        <w:br/>
      </w:r>
      <w:r>
        <w:rPr>
          <w:rFonts w:ascii="Arial" w:hAnsi="Arial"/>
          <w:b/>
          <w:i w:val="false"/>
          <w:color w:val="000000"/>
          <w:sz w:val="22"/>
        </w:rPr>
        <w:t>Email: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john.smith@example.com</w:t>
      </w:r>
      <w:r>
        <w:br/>
      </w:r>
      <w:r>
        <w:rPr>
          <w:rFonts w:ascii="Arial" w:hAnsi="Arial"/>
          <w:b/>
          <w:i w:val="false"/>
          <w:color w:val="000000"/>
          <w:sz w:val="22"/>
        </w:rPr>
        <w:t>Phone: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+1 (555) 123-4567</w:t>
      </w:r>
    </w:p>
    <w:p>
      <w:pPr>
        <w:spacing w:before="180" w:after="180"/>
        <w:ind w:left="1440"/>
        <w:jc w:val="left"/>
      </w:pPr>
      <w:r>
        <w:rPr>
          <w:rFonts w:ascii="Arial" w:hAnsi="Arial"/>
          <w:b/>
          <w:i w:val="false"/>
          <w:color w:val="000000"/>
          <w:sz w:val="33"/>
        </w:rPr>
        <w:t>Items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431"/>
        <w:gridCol w:w="2227"/>
        <w:gridCol w:w="2090"/>
        <w:gridCol w:w="1683"/>
        <w:gridCol w:w="1683"/>
      </w:tblGrid>
      <w:tr>
        <w:trPr>
          <w:trHeight w:val="540" w:hRule="atLeast"/>
        </w:trPr>
        <w:tc>
          <w:tcPr>
            <w:tcW w:w="2431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shd w:fill="0000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2"/>
              </w:rPr>
              <w:t>ID</w:t>
            </w:r>
          </w:p>
        </w:tc>
        <w:tc>
          <w:tcPr>
            <w:tcW w:w="2227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shd w:fill="0000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2"/>
              </w:rPr>
              <w:t>Name</w:t>
            </w:r>
          </w:p>
        </w:tc>
        <w:tc>
          <w:tcPr>
            <w:tcW w:w="2090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shd w:fill="0000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2"/>
              </w:rPr>
              <w:t>Quantity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shd w:fill="0000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2"/>
              </w:rPr>
              <w:t>Price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shd w:fill="00000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/>
                <w:i w:val="false"/>
                <w:color w:val="000000"/>
                <w:sz w:val="22"/>
              </w:rPr>
              <w:t>Total</w:t>
            </w:r>
          </w:p>
        </w:tc>
      </w:tr>
      <w:tr>
        <w:trPr>
          <w:trHeight w:val="525" w:hRule="atLeast"/>
        </w:trPr>
        <w:tc>
          <w:tcPr>
            <w:tcW w:w="2431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PROD-001</w:t>
            </w:r>
          </w:p>
        </w:tc>
        <w:tc>
          <w:tcPr>
            <w:tcW w:w="2227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Product A</w:t>
            </w:r>
          </w:p>
        </w:tc>
        <w:tc>
          <w:tcPr>
            <w:tcW w:w="2090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$29.99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$59.98</w:t>
            </w:r>
          </w:p>
        </w:tc>
      </w:tr>
      <w:tr>
        <w:trPr>
          <w:trHeight w:val="525" w:hRule="atLeast"/>
        </w:trPr>
        <w:tc>
          <w:tcPr>
            <w:tcW w:w="2431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PROD-002</w:t>
            </w:r>
          </w:p>
        </w:tc>
        <w:tc>
          <w:tcPr>
            <w:tcW w:w="2227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Product B</w:t>
            </w:r>
          </w:p>
        </w:tc>
        <w:tc>
          <w:tcPr>
            <w:tcW w:w="2090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$49.99</w:t>
            </w:r>
          </w:p>
        </w:tc>
        <w:tc>
          <w:tcPr>
            <w:tcW w:w="1683" w:type="dxa"/>
            <w:tcBorders>
              <w:top w:val="single" w:color="ec9090" w:sz="8"/>
              <w:left w:val="single" w:color="ec9090" w:sz="8"/>
              <w:bottom w:val="single" w:color="ec9090" w:sz="8"/>
              <w:right w:val="single" w:color="ec9090" w:sz="8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Arial" w:hAnsi="Arial"/>
                <w:b w:val="false"/>
                <w:i w:val="false"/>
                <w:color w:val="000000"/>
                <w:sz w:val="22"/>
              </w:rPr>
              <w:t>$49.99</w:t>
            </w:r>
          </w:p>
        </w:tc>
      </w:tr>
    </w:tbl>
    <w:p>
      <w:pPr>
        <w:spacing w:before="180" w:after="180"/>
        <w:ind w:left="1440"/>
        <w:jc w:val="left"/>
      </w:pPr>
      <w:r>
        <w:rPr>
          <w:rFonts w:ascii="Arial" w:hAnsi="Arial"/>
          <w:b/>
          <w:i w:val="false"/>
          <w:color w:val="000000"/>
          <w:sz w:val="33"/>
        </w:rPr>
        <w:t>Summary</w:t>
      </w:r>
    </w:p>
    <w:p>
      <w:pPr>
        <w:spacing w:before="269" w:after="269"/>
        <w:ind w:left="1440"/>
        <w:jc w:val="left"/>
      </w:pPr>
      <w:r>
        <w:rPr>
          <w:rFonts w:ascii="Arial" w:hAnsi="Arial"/>
          <w:b/>
          <w:i w:val="false"/>
          <w:color w:val="000000"/>
          <w:sz w:val="22"/>
        </w:rPr>
        <w:t>Total Amount: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$109.97</w:t>
      </w:r>
    </w:p>
    <w:p>
      <w:pPr>
        <w:spacing w:before="269" w:after="269"/>
        <w:ind w:left="1440"/>
        <w:jc w:val="left"/>
      </w:pPr>
      <w:r>
        <w:rPr>
          <w:rFonts w:ascii="Arial" w:hAnsi="Arial"/>
          <w:b/>
          <w:i w:val="false"/>
          <w:color w:val="000000"/>
          <w:sz w:val="22"/>
        </w:rPr>
        <w:t>Payment Status:</w:t>
      </w:r>
      <w:r>
        <w:rPr>
          <w:rFonts w:ascii="Arial" w:hAnsi="Arial"/>
          <w:b w:val="false"/>
          <w:i w:val="false"/>
          <w:color w:val="000000"/>
          <w:sz w:val="22"/>
        </w:rPr>
        <w:t xml:space="preserve"> Paid</w:t>
      </w:r>
    </w:p>
    <w:p>
      <w:pPr>
        <w:spacing w:before="180" w:after="180"/>
        <w:ind w:left="1440"/>
        <w:jc w:val="left"/>
      </w:pPr>
      <w:r>
        <w:rPr>
          <w:rFonts w:ascii="Arial" w:hAnsi="Arial"/>
          <w:b/>
          <w:i w:val="false"/>
          <w:color w:val="000000"/>
          <w:sz w:val="33"/>
        </w:rPr>
        <w:t>Notes</w:t>
      </w:r>
    </w:p>
    <w:p>
      <w:pPr>
        <w:spacing w:before="269" w:after="269"/>
        <w:ind w:left="1440"/>
        <w:jc w:val="left"/>
      </w:pPr>
      <w:r>
        <w:rPr>
          <w:rFonts w:ascii="Arial" w:hAnsi="Arial"/>
          <w:b w:val="false"/>
          <w:i w:val="false"/>
          <w:color w:val="000000"/>
          <w:sz w:val="22"/>
        </w:rPr>
        <w:t>Thank you for your business!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/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settings.xml" Type="http://schemas.openxmlformats.org/officeDocument/2006/relationships/settings" Id="rId2"/>
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